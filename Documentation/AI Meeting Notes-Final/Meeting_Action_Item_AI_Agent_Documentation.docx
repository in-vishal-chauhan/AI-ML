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DE5A6" w14:textId="2F64F911" w:rsidR="00B8679A" w:rsidRDefault="00000000">
      <w:pPr>
        <w:pStyle w:val="Title"/>
      </w:pPr>
      <w:r>
        <w:t>Meeting Action Item AI Agent - Technical Documentation</w:t>
      </w:r>
    </w:p>
    <w:p w14:paraId="2D800D8A" w14:textId="77777777" w:rsidR="00B8679A" w:rsidRDefault="00000000" w:rsidP="00E47D7D">
      <w:pPr>
        <w:pStyle w:val="Heading1"/>
        <w:spacing w:before="0"/>
      </w:pPr>
      <w:r>
        <w:t>1. System Overview</w:t>
      </w:r>
    </w:p>
    <w:p w14:paraId="003F9485" w14:textId="77777777" w:rsidR="001A3A5B" w:rsidRDefault="00000000">
      <w:pPr>
        <w:rPr>
          <w:sz w:val="24"/>
          <w:szCs w:val="24"/>
        </w:rPr>
      </w:pPr>
      <w:r w:rsidRPr="00721262">
        <w:rPr>
          <w:sz w:val="24"/>
          <w:szCs w:val="24"/>
        </w:rPr>
        <w:t>The Meeting Action Item AI Agent is a Python-based intelligent system designed to process meeting notes received via email from services like Fathom</w:t>
      </w:r>
      <w:r w:rsidR="001A3A5B">
        <w:rPr>
          <w:sz w:val="24"/>
          <w:szCs w:val="24"/>
        </w:rPr>
        <w:t>,</w:t>
      </w:r>
      <w:r w:rsidRPr="00721262">
        <w:rPr>
          <w:sz w:val="24"/>
          <w:szCs w:val="24"/>
        </w:rPr>
        <w:t xml:space="preserve"> TickTick</w:t>
      </w:r>
      <w:r w:rsidR="001A3A5B">
        <w:rPr>
          <w:sz w:val="24"/>
          <w:szCs w:val="24"/>
        </w:rPr>
        <w:t>, etc</w:t>
      </w:r>
      <w:r w:rsidRPr="00721262">
        <w:rPr>
          <w:sz w:val="24"/>
          <w:szCs w:val="24"/>
        </w:rPr>
        <w:t xml:space="preserve">. It automatically extracts actionable tasks using a large language model (LLM) via the </w:t>
      </w:r>
      <w:r w:rsidR="001A3A5B">
        <w:rPr>
          <w:sz w:val="24"/>
          <w:szCs w:val="24"/>
        </w:rPr>
        <w:t xml:space="preserve">configurable </w:t>
      </w:r>
      <w:r w:rsidRPr="00721262">
        <w:rPr>
          <w:sz w:val="24"/>
          <w:szCs w:val="24"/>
        </w:rPr>
        <w:t>API, checks these against existing tickets</w:t>
      </w:r>
      <w:r w:rsidR="001A3A5B">
        <w:rPr>
          <w:sz w:val="24"/>
          <w:szCs w:val="24"/>
        </w:rPr>
        <w:t xml:space="preserve"> from Ticket system</w:t>
      </w:r>
      <w:r w:rsidRPr="00721262">
        <w:rPr>
          <w:sz w:val="24"/>
          <w:szCs w:val="24"/>
        </w:rPr>
        <w:t>, updates existing ones, and creates new tasks when needed.</w:t>
      </w:r>
      <w:r w:rsidRPr="00721262">
        <w:rPr>
          <w:sz w:val="24"/>
          <w:szCs w:val="24"/>
        </w:rPr>
        <w:br/>
        <w:t>Targeted for developers and ticket system users, the system leverages an agentic architecture for flexibility and extensibility.</w:t>
      </w:r>
    </w:p>
    <w:p w14:paraId="5C574BB4" w14:textId="77777777" w:rsidR="001A3A5B" w:rsidRDefault="001A3A5B">
      <w:pPr>
        <w:rPr>
          <w:sz w:val="24"/>
          <w:szCs w:val="24"/>
        </w:rPr>
      </w:pPr>
    </w:p>
    <w:p w14:paraId="249420E8" w14:textId="19D461EB" w:rsidR="00B8679A" w:rsidRPr="00721262" w:rsidRDefault="00E9179D">
      <w:pPr>
        <w:rPr>
          <w:sz w:val="24"/>
          <w:szCs w:val="24"/>
        </w:rPr>
      </w:pPr>
      <w:r w:rsidRPr="00E9179D">
        <w:rPr>
          <w:sz w:val="24"/>
          <w:szCs w:val="24"/>
        </w:rPr>
        <w:drawing>
          <wp:inline distT="0" distB="0" distL="0" distR="0" wp14:anchorId="03BD4260" wp14:editId="4096CA52">
            <wp:extent cx="5486400" cy="2274570"/>
            <wp:effectExtent l="0" t="0" r="0" b="0"/>
            <wp:docPr id="198741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11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721262">
        <w:rPr>
          <w:sz w:val="24"/>
          <w:szCs w:val="24"/>
        </w:rPr>
        <w:br/>
      </w:r>
    </w:p>
    <w:p w14:paraId="61BF197B" w14:textId="77777777" w:rsidR="00B8679A" w:rsidRDefault="00000000" w:rsidP="00E47D7D">
      <w:pPr>
        <w:pStyle w:val="Heading1"/>
        <w:spacing w:before="0"/>
      </w:pPr>
      <w:r>
        <w:t>2. Architecture &amp; Workflow</w:t>
      </w:r>
    </w:p>
    <w:p w14:paraId="03DACA33" w14:textId="73DC8EEB" w:rsidR="001A3A5B" w:rsidRDefault="00000000">
      <w:pPr>
        <w:rPr>
          <w:sz w:val="24"/>
          <w:szCs w:val="24"/>
        </w:rPr>
      </w:pPr>
      <w:r w:rsidRPr="00721262">
        <w:rPr>
          <w:sz w:val="24"/>
          <w:szCs w:val="24"/>
        </w:rPr>
        <w:t>The system follows a modular and extensible agent-based architecture composed of:</w:t>
      </w:r>
      <w:r w:rsidRPr="00721262">
        <w:rPr>
          <w:sz w:val="24"/>
          <w:szCs w:val="24"/>
        </w:rPr>
        <w:br/>
        <w:t>- **Webhook Receiver**: Listens for incoming meeting note emails.</w:t>
      </w:r>
      <w:r w:rsidRPr="00721262">
        <w:rPr>
          <w:sz w:val="24"/>
          <w:szCs w:val="24"/>
        </w:rPr>
        <w:br/>
        <w:t>- **Orchestrator**: Controls the flow and coordination between agents.</w:t>
      </w:r>
      <w:r w:rsidRPr="00721262">
        <w:rPr>
          <w:sz w:val="24"/>
          <w:szCs w:val="24"/>
        </w:rPr>
        <w:br/>
        <w:t xml:space="preserve">- **KeyPointExtractorAgent**: Extracts task-related information from email content using </w:t>
      </w:r>
      <w:r w:rsidR="001A3A5B">
        <w:rPr>
          <w:sz w:val="24"/>
          <w:szCs w:val="24"/>
        </w:rPr>
        <w:t>configurable Model</w:t>
      </w:r>
      <w:r w:rsidRPr="00721262">
        <w:rPr>
          <w:sz w:val="24"/>
          <w:szCs w:val="24"/>
        </w:rPr>
        <w:t xml:space="preserve"> </w:t>
      </w:r>
      <w:r w:rsidR="001A3A5B">
        <w:rPr>
          <w:sz w:val="24"/>
          <w:szCs w:val="24"/>
        </w:rPr>
        <w:t xml:space="preserve">and </w:t>
      </w:r>
      <w:r w:rsidRPr="00721262">
        <w:rPr>
          <w:sz w:val="24"/>
          <w:szCs w:val="24"/>
        </w:rPr>
        <w:t>API.</w:t>
      </w:r>
      <w:r w:rsidRPr="00721262">
        <w:rPr>
          <w:sz w:val="24"/>
          <w:szCs w:val="24"/>
        </w:rPr>
        <w:br/>
        <w:t>- **</w:t>
      </w:r>
      <w:r w:rsidR="001A3A5B" w:rsidRPr="001A3A5B">
        <w:rPr>
          <w:sz w:val="24"/>
          <w:szCs w:val="24"/>
        </w:rPr>
        <w:t xml:space="preserve"> </w:t>
      </w:r>
      <w:r w:rsidR="00E9179D">
        <w:rPr>
          <w:sz w:val="24"/>
          <w:szCs w:val="24"/>
        </w:rPr>
        <w:t>ToDoSystemAgent</w:t>
      </w:r>
      <w:r w:rsidR="001A3A5B" w:rsidRPr="00721262">
        <w:rPr>
          <w:sz w:val="24"/>
          <w:szCs w:val="24"/>
        </w:rPr>
        <w:t xml:space="preserve"> </w:t>
      </w:r>
      <w:r w:rsidRPr="00721262">
        <w:rPr>
          <w:sz w:val="24"/>
          <w:szCs w:val="24"/>
        </w:rPr>
        <w:t xml:space="preserve">**: Interacts with the </w:t>
      </w:r>
      <w:r w:rsidR="001A3A5B">
        <w:rPr>
          <w:sz w:val="24"/>
          <w:szCs w:val="24"/>
        </w:rPr>
        <w:t>Ticket</w:t>
      </w:r>
      <w:r w:rsidRPr="00721262">
        <w:rPr>
          <w:sz w:val="24"/>
          <w:szCs w:val="24"/>
        </w:rPr>
        <w:t xml:space="preserve"> system to create or update tickets.</w:t>
      </w:r>
      <w:r w:rsidRPr="00721262">
        <w:rPr>
          <w:sz w:val="24"/>
          <w:szCs w:val="24"/>
        </w:rPr>
        <w:br/>
        <w:t>- **Tools**: Specialized Python functions that support each agent in carrying out specific tasks.</w:t>
      </w:r>
      <w:r w:rsidRPr="00721262">
        <w:rPr>
          <w:sz w:val="24"/>
          <w:szCs w:val="24"/>
        </w:rPr>
        <w:br/>
      </w:r>
    </w:p>
    <w:p w14:paraId="0F938DA2" w14:textId="5C14AC28" w:rsidR="00B8686F" w:rsidRDefault="000000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21262">
        <w:rPr>
          <w:sz w:val="24"/>
          <w:szCs w:val="24"/>
        </w:rPr>
        <w:lastRenderedPageBreak/>
        <w:t>Workflow Steps:</w:t>
      </w:r>
      <w:r w:rsidRPr="00721262">
        <w:rPr>
          <w:sz w:val="24"/>
          <w:szCs w:val="24"/>
        </w:rPr>
        <w:br/>
        <w:t>1. An email from a notetaker service is received via webhook.</w:t>
      </w:r>
      <w:r w:rsidRPr="00721262">
        <w:rPr>
          <w:sz w:val="24"/>
          <w:szCs w:val="24"/>
        </w:rPr>
        <w:br/>
        <w:t>2. The orchestrator sends the content to `KeyPointExtractorAgent`.</w:t>
      </w:r>
      <w:r w:rsidRPr="00721262">
        <w:rPr>
          <w:sz w:val="24"/>
          <w:szCs w:val="24"/>
        </w:rPr>
        <w:br/>
        <w:t xml:space="preserve">3. The agent uses the </w:t>
      </w:r>
      <w:r w:rsidR="001A3A5B">
        <w:rPr>
          <w:sz w:val="24"/>
          <w:szCs w:val="24"/>
        </w:rPr>
        <w:t>configurable</w:t>
      </w:r>
      <w:r w:rsidRPr="00721262">
        <w:rPr>
          <w:sz w:val="24"/>
          <w:szCs w:val="24"/>
        </w:rPr>
        <w:t xml:space="preserve"> </w:t>
      </w:r>
      <w:r w:rsidR="001A3A5B">
        <w:rPr>
          <w:sz w:val="24"/>
          <w:szCs w:val="24"/>
        </w:rPr>
        <w:t>Model and API</w:t>
      </w:r>
      <w:r w:rsidRPr="00721262">
        <w:rPr>
          <w:sz w:val="24"/>
          <w:szCs w:val="24"/>
        </w:rPr>
        <w:t xml:space="preserve"> to extract and format actionable tasks.</w:t>
      </w:r>
      <w:r w:rsidRPr="00721262">
        <w:rPr>
          <w:sz w:val="24"/>
          <w:szCs w:val="24"/>
        </w:rPr>
        <w:br/>
        <w:t>4. The orchestrator sends tasks to the `</w:t>
      </w:r>
      <w:r w:rsidR="00A233D5" w:rsidRPr="00A233D5">
        <w:rPr>
          <w:sz w:val="24"/>
          <w:szCs w:val="24"/>
        </w:rPr>
        <w:t xml:space="preserve"> </w:t>
      </w:r>
      <w:r w:rsidR="00A233D5">
        <w:rPr>
          <w:sz w:val="24"/>
          <w:szCs w:val="24"/>
        </w:rPr>
        <w:t>ToDoSystemAgent</w:t>
      </w:r>
      <w:r w:rsidR="00A233D5" w:rsidRPr="00721262">
        <w:rPr>
          <w:sz w:val="24"/>
          <w:szCs w:val="24"/>
        </w:rPr>
        <w:t xml:space="preserve"> </w:t>
      </w:r>
      <w:r w:rsidRPr="00721262">
        <w:rPr>
          <w:sz w:val="24"/>
          <w:szCs w:val="24"/>
        </w:rPr>
        <w:t>`.</w:t>
      </w:r>
      <w:r w:rsidRPr="00721262">
        <w:rPr>
          <w:sz w:val="24"/>
          <w:szCs w:val="24"/>
        </w:rPr>
        <w:br/>
        <w:t>5. The `</w:t>
      </w:r>
      <w:r w:rsidR="00E9179D">
        <w:rPr>
          <w:sz w:val="24"/>
          <w:szCs w:val="24"/>
        </w:rPr>
        <w:t>ToDoSystemAgent</w:t>
      </w:r>
      <w:r w:rsidRPr="00721262">
        <w:rPr>
          <w:sz w:val="24"/>
          <w:szCs w:val="24"/>
        </w:rPr>
        <w:t>` fetches existing tasks, performs semantic comparison, updates existing or creates new</w:t>
      </w:r>
      <w:r w:rsidR="001A3A5B">
        <w:rPr>
          <w:sz w:val="24"/>
          <w:szCs w:val="24"/>
        </w:rPr>
        <w:t xml:space="preserve"> ’Ticket system’</w:t>
      </w:r>
      <w:r w:rsidRPr="00721262">
        <w:rPr>
          <w:sz w:val="24"/>
          <w:szCs w:val="24"/>
        </w:rPr>
        <w:t>.</w:t>
      </w:r>
      <w:r w:rsidRPr="00721262">
        <w:rPr>
          <w:sz w:val="24"/>
          <w:szCs w:val="24"/>
        </w:rPr>
        <w:br/>
      </w:r>
    </w:p>
    <w:p w14:paraId="1579F1AF" w14:textId="682932ED" w:rsidR="00B8679A" w:rsidRDefault="00000000" w:rsidP="00E47D7D">
      <w:pPr>
        <w:pStyle w:val="Heading1"/>
        <w:spacing w:before="0"/>
      </w:pPr>
      <w:r>
        <w:t>3. Agents and Responsibilities</w:t>
      </w:r>
    </w:p>
    <w:p w14:paraId="0239770F" w14:textId="1A17D480" w:rsidR="00B8679A" w:rsidRDefault="00000000">
      <w:r w:rsidRPr="00721262">
        <w:rPr>
          <w:sz w:val="24"/>
          <w:szCs w:val="24"/>
        </w:rPr>
        <w:t>**KeyPointExtractorAgent**</w:t>
      </w:r>
      <w:r w:rsidRPr="00721262">
        <w:rPr>
          <w:sz w:val="24"/>
          <w:szCs w:val="24"/>
        </w:rPr>
        <w:br/>
        <w:t>- Identifies whether the email is from Fathom, TickTick, or other sources.</w:t>
      </w:r>
      <w:r w:rsidRPr="00721262">
        <w:rPr>
          <w:sz w:val="24"/>
          <w:szCs w:val="24"/>
        </w:rPr>
        <w:br/>
        <w:t xml:space="preserve">- Extracts actionable items from the content using </w:t>
      </w:r>
      <w:r w:rsidR="00A233D5">
        <w:rPr>
          <w:sz w:val="24"/>
          <w:szCs w:val="24"/>
        </w:rPr>
        <w:t>configurable Model</w:t>
      </w:r>
      <w:r w:rsidRPr="00721262">
        <w:rPr>
          <w:sz w:val="24"/>
          <w:szCs w:val="24"/>
        </w:rPr>
        <w:t>.</w:t>
      </w:r>
      <w:r w:rsidRPr="00721262">
        <w:rPr>
          <w:sz w:val="24"/>
          <w:szCs w:val="24"/>
        </w:rPr>
        <w:br/>
        <w:t>- Structures output into JSON.</w:t>
      </w:r>
      <w:r w:rsidRPr="00721262">
        <w:rPr>
          <w:sz w:val="24"/>
          <w:szCs w:val="24"/>
        </w:rPr>
        <w:br/>
        <w:t>- Filters out duplicates using semantic comparison.</w:t>
      </w:r>
      <w:r w:rsidRPr="00721262">
        <w:rPr>
          <w:sz w:val="24"/>
          <w:szCs w:val="24"/>
        </w:rPr>
        <w:br/>
      </w:r>
      <w:r w:rsidRPr="00721262">
        <w:rPr>
          <w:sz w:val="24"/>
          <w:szCs w:val="24"/>
        </w:rPr>
        <w:br/>
        <w:t>**</w:t>
      </w:r>
      <w:r w:rsidR="00A233D5" w:rsidRPr="00A233D5">
        <w:rPr>
          <w:sz w:val="24"/>
          <w:szCs w:val="24"/>
        </w:rPr>
        <w:t xml:space="preserve"> </w:t>
      </w:r>
      <w:r w:rsidR="00A233D5">
        <w:rPr>
          <w:sz w:val="24"/>
          <w:szCs w:val="24"/>
        </w:rPr>
        <w:t>ToDoSystemAgent</w:t>
      </w:r>
      <w:r w:rsidR="00A233D5" w:rsidRPr="00721262">
        <w:rPr>
          <w:sz w:val="24"/>
          <w:szCs w:val="24"/>
        </w:rPr>
        <w:t xml:space="preserve"> </w:t>
      </w:r>
      <w:r w:rsidRPr="00721262">
        <w:rPr>
          <w:sz w:val="24"/>
          <w:szCs w:val="24"/>
        </w:rPr>
        <w:t>**</w:t>
      </w:r>
      <w:r w:rsidRPr="00721262">
        <w:rPr>
          <w:sz w:val="24"/>
          <w:szCs w:val="24"/>
        </w:rPr>
        <w:br/>
        <w:t xml:space="preserve">- Fetches current </w:t>
      </w:r>
      <w:r w:rsidR="00A233D5">
        <w:rPr>
          <w:sz w:val="24"/>
          <w:szCs w:val="24"/>
        </w:rPr>
        <w:t>ToDo</w:t>
      </w:r>
      <w:r w:rsidRPr="00721262">
        <w:rPr>
          <w:sz w:val="24"/>
          <w:szCs w:val="24"/>
        </w:rPr>
        <w:t xml:space="preserve"> tasks.</w:t>
      </w:r>
      <w:r w:rsidRPr="00721262">
        <w:rPr>
          <w:sz w:val="24"/>
          <w:szCs w:val="24"/>
        </w:rPr>
        <w:br/>
        <w:t>- Performs task comparison.</w:t>
      </w:r>
      <w:r w:rsidRPr="00721262">
        <w:rPr>
          <w:sz w:val="24"/>
          <w:szCs w:val="24"/>
        </w:rPr>
        <w:br/>
        <w:t>- Updates task status if a match is found.</w:t>
      </w:r>
      <w:r w:rsidRPr="00721262">
        <w:rPr>
          <w:sz w:val="24"/>
          <w:szCs w:val="24"/>
        </w:rPr>
        <w:br/>
        <w:t xml:space="preserve">- Creates new </w:t>
      </w:r>
      <w:r w:rsidR="00A233D5">
        <w:rPr>
          <w:sz w:val="24"/>
          <w:szCs w:val="24"/>
        </w:rPr>
        <w:t>ToDo</w:t>
      </w:r>
      <w:r w:rsidR="00A233D5" w:rsidRPr="00721262">
        <w:rPr>
          <w:sz w:val="24"/>
          <w:szCs w:val="24"/>
        </w:rPr>
        <w:t xml:space="preserve"> </w:t>
      </w:r>
      <w:r w:rsidRPr="00721262">
        <w:rPr>
          <w:sz w:val="24"/>
          <w:szCs w:val="24"/>
        </w:rPr>
        <w:t>tickets for new tasks.</w:t>
      </w:r>
      <w:r w:rsidRPr="00721262">
        <w:rPr>
          <w:sz w:val="24"/>
          <w:szCs w:val="24"/>
        </w:rPr>
        <w:br/>
      </w:r>
    </w:p>
    <w:p w14:paraId="71991B91" w14:textId="77777777" w:rsidR="00B8679A" w:rsidRDefault="00000000" w:rsidP="00E47D7D">
      <w:pPr>
        <w:pStyle w:val="Heading1"/>
        <w:spacing w:before="0"/>
      </w:pPr>
      <w:r>
        <w:t>4. Tools Description</w:t>
      </w:r>
    </w:p>
    <w:p w14:paraId="19C36E76" w14:textId="38D50330" w:rsidR="00B8679A" w:rsidRPr="00721262" w:rsidRDefault="00000000">
      <w:pPr>
        <w:rPr>
          <w:sz w:val="24"/>
          <w:szCs w:val="24"/>
        </w:rPr>
      </w:pPr>
      <w:r w:rsidRPr="00721262">
        <w:rPr>
          <w:sz w:val="24"/>
          <w:szCs w:val="24"/>
        </w:rPr>
        <w:t>- `extract_email_body`: Extracts clean content from email structure.</w:t>
      </w:r>
      <w:r w:rsidRPr="00721262">
        <w:rPr>
          <w:sz w:val="24"/>
          <w:szCs w:val="24"/>
        </w:rPr>
        <w:br/>
        <w:t>- `extract_email_task`: Uses LLM to extract action items.</w:t>
      </w:r>
      <w:r w:rsidRPr="00721262">
        <w:rPr>
          <w:sz w:val="24"/>
          <w:szCs w:val="24"/>
        </w:rPr>
        <w:br/>
        <w:t xml:space="preserve">- `fetch_existing_jira_tickets`: Pulls current tickets from </w:t>
      </w:r>
      <w:r w:rsidR="00A233D5">
        <w:rPr>
          <w:sz w:val="24"/>
          <w:szCs w:val="24"/>
        </w:rPr>
        <w:t>ToDo system</w:t>
      </w:r>
      <w:r w:rsidRPr="00721262">
        <w:rPr>
          <w:sz w:val="24"/>
          <w:szCs w:val="24"/>
        </w:rPr>
        <w:t>.</w:t>
      </w:r>
      <w:r w:rsidRPr="00721262">
        <w:rPr>
          <w:sz w:val="24"/>
          <w:szCs w:val="24"/>
        </w:rPr>
        <w:br/>
        <w:t xml:space="preserve">- `create_jira_ticket`: Creates a new ticket in </w:t>
      </w:r>
      <w:r w:rsidR="00A233D5">
        <w:rPr>
          <w:sz w:val="24"/>
          <w:szCs w:val="24"/>
        </w:rPr>
        <w:t>ToDo system</w:t>
      </w:r>
      <w:r w:rsidR="00A233D5" w:rsidRPr="00721262">
        <w:rPr>
          <w:sz w:val="24"/>
          <w:szCs w:val="24"/>
        </w:rPr>
        <w:t xml:space="preserve"> </w:t>
      </w:r>
      <w:r w:rsidRPr="00721262">
        <w:rPr>
          <w:sz w:val="24"/>
          <w:szCs w:val="24"/>
        </w:rPr>
        <w:t>with task details.</w:t>
      </w:r>
      <w:r w:rsidRPr="00721262">
        <w:rPr>
          <w:sz w:val="24"/>
          <w:szCs w:val="24"/>
        </w:rPr>
        <w:br/>
        <w:t>- `update_jira_task_status`: Updates an existing ticket status or content.</w:t>
      </w:r>
      <w:r w:rsidRPr="00721262">
        <w:rPr>
          <w:sz w:val="24"/>
          <w:szCs w:val="24"/>
        </w:rPr>
        <w:br/>
      </w:r>
    </w:p>
    <w:p w14:paraId="098E213D" w14:textId="77777777" w:rsidR="00713006" w:rsidRDefault="007130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280075D" w14:textId="6E89ABF1" w:rsidR="00B8679A" w:rsidRDefault="00A233D5" w:rsidP="00E47D7D">
      <w:pPr>
        <w:pStyle w:val="Heading1"/>
        <w:spacing w:before="0"/>
      </w:pPr>
      <w:r>
        <w:lastRenderedPageBreak/>
        <w:t>5</w:t>
      </w:r>
      <w:r w:rsidR="00000000">
        <w:t>. Developer Guide</w:t>
      </w:r>
    </w:p>
    <w:p w14:paraId="5F67735E" w14:textId="6EE57529" w:rsidR="00B8679A" w:rsidRPr="00721262" w:rsidRDefault="00000000">
      <w:pPr>
        <w:rPr>
          <w:sz w:val="24"/>
          <w:szCs w:val="24"/>
        </w:rPr>
      </w:pPr>
      <w:r w:rsidRPr="00721262">
        <w:rPr>
          <w:sz w:val="24"/>
          <w:szCs w:val="24"/>
        </w:rPr>
        <w:t>**Project Structure**</w:t>
      </w:r>
      <w:r w:rsidRPr="00721262">
        <w:rPr>
          <w:sz w:val="24"/>
          <w:szCs w:val="24"/>
        </w:rPr>
        <w:br/>
        <w:t xml:space="preserve">- `agents/`: Contains KeyPointExtractorAgent and </w:t>
      </w:r>
      <w:r w:rsidR="00A233D5">
        <w:rPr>
          <w:sz w:val="24"/>
          <w:szCs w:val="24"/>
        </w:rPr>
        <w:t>ToDoSystemAgent</w:t>
      </w:r>
      <w:r w:rsidRPr="00721262">
        <w:rPr>
          <w:sz w:val="24"/>
          <w:szCs w:val="24"/>
        </w:rPr>
        <w:t>.</w:t>
      </w:r>
      <w:r w:rsidRPr="00721262">
        <w:rPr>
          <w:sz w:val="24"/>
          <w:szCs w:val="24"/>
        </w:rPr>
        <w:br/>
        <w:t>- `tools/`: Houses all modular tool functions.</w:t>
      </w:r>
      <w:r w:rsidRPr="00721262">
        <w:rPr>
          <w:sz w:val="24"/>
          <w:szCs w:val="24"/>
        </w:rPr>
        <w:br/>
        <w:t>- `orchestrator.py`: Core logic for sequencing agents and tools.</w:t>
      </w:r>
      <w:r w:rsidRPr="00721262">
        <w:rPr>
          <w:sz w:val="24"/>
          <w:szCs w:val="24"/>
        </w:rPr>
        <w:br/>
        <w:t>- `</w:t>
      </w:r>
      <w:r w:rsidR="00903C35" w:rsidRPr="00721262">
        <w:rPr>
          <w:sz w:val="24"/>
          <w:szCs w:val="24"/>
        </w:rPr>
        <w:t>email_webhook</w:t>
      </w:r>
      <w:r w:rsidRPr="00721262">
        <w:rPr>
          <w:sz w:val="24"/>
          <w:szCs w:val="24"/>
        </w:rPr>
        <w:t>.py`: Webhook endpoint using FastAPI.</w:t>
      </w:r>
      <w:r w:rsidRPr="00721262">
        <w:rPr>
          <w:sz w:val="24"/>
          <w:szCs w:val="24"/>
        </w:rPr>
        <w:br/>
      </w:r>
      <w:r w:rsidRPr="00721262">
        <w:rPr>
          <w:sz w:val="24"/>
          <w:szCs w:val="24"/>
        </w:rPr>
        <w:br/>
        <w:t>**Extending the System**</w:t>
      </w:r>
      <w:r w:rsidRPr="00721262">
        <w:rPr>
          <w:sz w:val="24"/>
          <w:szCs w:val="24"/>
        </w:rPr>
        <w:br/>
        <w:t>- Add new tools in the `tools/` folder and register them in the orchestrator.</w:t>
      </w:r>
      <w:r w:rsidRPr="00721262">
        <w:rPr>
          <w:sz w:val="24"/>
          <w:szCs w:val="24"/>
        </w:rPr>
        <w:br/>
        <w:t>- Create new agents by subclassing the Agent class and assigning them tool access.</w:t>
      </w:r>
      <w:r w:rsidRPr="00721262">
        <w:rPr>
          <w:sz w:val="24"/>
          <w:szCs w:val="24"/>
        </w:rPr>
        <w:br/>
        <w:t>- Update `.env` and `requirements.txt` accordingly.</w:t>
      </w:r>
    </w:p>
    <w:sectPr w:rsidR="00B8679A" w:rsidRPr="007212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710495">
    <w:abstractNumId w:val="8"/>
  </w:num>
  <w:num w:numId="2" w16cid:durableId="563641394">
    <w:abstractNumId w:val="6"/>
  </w:num>
  <w:num w:numId="3" w16cid:durableId="398794533">
    <w:abstractNumId w:val="5"/>
  </w:num>
  <w:num w:numId="4" w16cid:durableId="88740740">
    <w:abstractNumId w:val="4"/>
  </w:num>
  <w:num w:numId="5" w16cid:durableId="523399218">
    <w:abstractNumId w:val="7"/>
  </w:num>
  <w:num w:numId="6" w16cid:durableId="557278484">
    <w:abstractNumId w:val="3"/>
  </w:num>
  <w:num w:numId="7" w16cid:durableId="286473523">
    <w:abstractNumId w:val="2"/>
  </w:num>
  <w:num w:numId="8" w16cid:durableId="669140109">
    <w:abstractNumId w:val="1"/>
  </w:num>
  <w:num w:numId="9" w16cid:durableId="159890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A5B"/>
    <w:rsid w:val="0029639D"/>
    <w:rsid w:val="00326F90"/>
    <w:rsid w:val="00713006"/>
    <w:rsid w:val="00721262"/>
    <w:rsid w:val="008F27E9"/>
    <w:rsid w:val="00903C35"/>
    <w:rsid w:val="00960DCE"/>
    <w:rsid w:val="00A233D5"/>
    <w:rsid w:val="00AA1D8D"/>
    <w:rsid w:val="00B431DD"/>
    <w:rsid w:val="00B47730"/>
    <w:rsid w:val="00B8679A"/>
    <w:rsid w:val="00B8686F"/>
    <w:rsid w:val="00CB0664"/>
    <w:rsid w:val="00E47D7D"/>
    <w:rsid w:val="00E9179D"/>
    <w:rsid w:val="00EE263A"/>
    <w:rsid w:val="00F946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33FDC8"/>
  <w14:defaultImageDpi w14:val="300"/>
  <w15:docId w15:val="{FFCB9033-1EB8-4FEF-979F-67E69D5C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Vishal Chauhan</cp:lastModifiedBy>
  <cp:revision>13</cp:revision>
  <dcterms:created xsi:type="dcterms:W3CDTF">2013-12-23T23:15:00Z</dcterms:created>
  <dcterms:modified xsi:type="dcterms:W3CDTF">2025-05-16T11:46:00Z</dcterms:modified>
  <cp:category/>
</cp:coreProperties>
</file>